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3A74" w:rsidRPr="004B5CD4" w:rsidRDefault="00000000">
      <w:pPr>
        <w:pStyle w:val="Heading1"/>
        <w:rPr>
          <w:rFonts w:ascii="Arial" w:hAnsi="Arial" w:cs="Arial"/>
          <w:lang w:val="ru-RU"/>
        </w:rPr>
      </w:pPr>
      <w:r w:rsidRPr="004B5CD4">
        <w:rPr>
          <w:rFonts w:ascii="Arial" w:hAnsi="Arial" w:cs="Arial"/>
          <w:lang w:val="ru-RU"/>
        </w:rPr>
        <w:t xml:space="preserve">Протокол обсуждения и согласования </w:t>
      </w:r>
      <w:r w:rsidRPr="004B5CD4">
        <w:rPr>
          <w:rFonts w:ascii="Arial" w:hAnsi="Arial" w:cs="Arial"/>
        </w:rPr>
        <w:t>User</w:t>
      </w:r>
      <w:r w:rsidRPr="004B5CD4">
        <w:rPr>
          <w:rFonts w:ascii="Arial" w:hAnsi="Arial" w:cs="Arial"/>
          <w:lang w:val="ru-RU"/>
        </w:rPr>
        <w:t xml:space="preserve"> </w:t>
      </w:r>
      <w:r w:rsidRPr="004B5CD4">
        <w:rPr>
          <w:rFonts w:ascii="Arial" w:hAnsi="Arial" w:cs="Arial"/>
        </w:rPr>
        <w:t>Story</w:t>
      </w:r>
    </w:p>
    <w:p w:rsidR="007F3A74" w:rsidRPr="004B5CD4" w:rsidRDefault="00000000">
      <w:pPr>
        <w:pBdr>
          <w:bottom w:val="single" w:sz="6" w:space="1" w:color="auto"/>
        </w:pBdr>
        <w:rPr>
          <w:rFonts w:ascii="Arial" w:hAnsi="Arial" w:cs="Arial"/>
          <w:lang w:val="ru-RU"/>
        </w:rPr>
      </w:pPr>
      <w:r w:rsidRPr="004B5CD4">
        <w:rPr>
          <w:rFonts w:ascii="Arial" w:hAnsi="Arial" w:cs="Arial"/>
          <w:lang w:val="ru-RU"/>
        </w:rPr>
        <w:t>Система: Запись на стрижку</w:t>
      </w:r>
    </w:p>
    <w:p w:rsidR="007F3A74" w:rsidRPr="004B5CD4" w:rsidRDefault="00000000">
      <w:pPr>
        <w:pStyle w:val="Heading2"/>
        <w:rPr>
          <w:rFonts w:ascii="Arial" w:hAnsi="Arial" w:cs="Arial"/>
          <w:lang w:val="ru-RU"/>
        </w:rPr>
      </w:pPr>
      <w:r w:rsidRPr="004B5CD4">
        <w:rPr>
          <w:rFonts w:ascii="Arial" w:hAnsi="Arial" w:cs="Arial"/>
          <w:lang w:val="ru-RU"/>
        </w:rPr>
        <w:t>Участники обсуждения: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F3A74" w:rsidRPr="004B5CD4" w:rsidTr="003559B6">
        <w:tc>
          <w:tcPr>
            <w:tcW w:w="4320" w:type="dxa"/>
            <w:shd w:val="clear" w:color="auto" w:fill="DBE5F1" w:themeFill="accent1" w:themeFillTint="33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Имя</w:t>
            </w:r>
          </w:p>
        </w:tc>
        <w:tc>
          <w:tcPr>
            <w:tcW w:w="4320" w:type="dxa"/>
            <w:shd w:val="clear" w:color="auto" w:fill="DBE5F1" w:themeFill="accent1" w:themeFillTint="33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Роль в обсуждении</w:t>
            </w:r>
          </w:p>
        </w:tc>
      </w:tr>
      <w:tr w:rsidR="007F3A74" w:rsidRPr="004B5CD4">
        <w:tc>
          <w:tcPr>
            <w:tcW w:w="4320" w:type="dxa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Ринат (</w:t>
            </w:r>
            <w:proofErr w:type="spellStart"/>
            <w:r w:rsidRPr="004B5CD4">
              <w:rPr>
                <w:rFonts w:ascii="Arial" w:hAnsi="Arial" w:cs="Arial"/>
              </w:rPr>
              <w:t>melodyma</w:t>
            </w:r>
            <w:proofErr w:type="spellEnd"/>
            <w:r w:rsidRPr="004B5CD4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320" w:type="dxa"/>
          </w:tcPr>
          <w:p w:rsidR="007F3A74" w:rsidRPr="004B5CD4" w:rsidRDefault="003559B6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 xml:space="preserve">Системный аналитик, инициатор </w:t>
            </w:r>
            <w:r w:rsidRPr="004B5CD4">
              <w:rPr>
                <w:rFonts w:ascii="Arial" w:hAnsi="Arial" w:cs="Arial"/>
              </w:rPr>
              <w:t>US</w:t>
            </w:r>
          </w:p>
        </w:tc>
      </w:tr>
      <w:tr w:rsidR="007F3A74" w:rsidRPr="004B5CD4" w:rsidTr="003559B6">
        <w:tc>
          <w:tcPr>
            <w:tcW w:w="4320" w:type="dxa"/>
            <w:shd w:val="clear" w:color="auto" w:fill="F2F2F2" w:themeFill="background1" w:themeFillShade="F2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Иван (</w:t>
            </w:r>
            <w:proofErr w:type="spellStart"/>
            <w:r w:rsidRPr="004B5CD4">
              <w:rPr>
                <w:rFonts w:ascii="Arial" w:hAnsi="Arial" w:cs="Arial"/>
              </w:rPr>
              <w:t>aetherve</w:t>
            </w:r>
            <w:proofErr w:type="spellEnd"/>
            <w:r w:rsidRPr="004B5CD4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Играл роль «Пользователь»</w:t>
            </w:r>
          </w:p>
        </w:tc>
      </w:tr>
      <w:tr w:rsidR="003559B6" w:rsidRPr="004B5CD4">
        <w:tc>
          <w:tcPr>
            <w:tcW w:w="4320" w:type="dxa"/>
          </w:tcPr>
          <w:p w:rsidR="003559B6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Ринат (</w:t>
            </w:r>
            <w:proofErr w:type="spellStart"/>
            <w:r w:rsidRPr="004B5CD4">
              <w:rPr>
                <w:rFonts w:ascii="Arial" w:hAnsi="Arial" w:cs="Arial"/>
              </w:rPr>
              <w:t>melodyma</w:t>
            </w:r>
            <w:proofErr w:type="spellEnd"/>
            <w:r w:rsidRPr="004B5CD4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320" w:type="dxa"/>
          </w:tcPr>
          <w:p w:rsidR="003559B6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Играл роль «Разработчик»</w:t>
            </w:r>
          </w:p>
        </w:tc>
      </w:tr>
      <w:tr w:rsidR="007F3A74" w:rsidRPr="004B5CD4" w:rsidTr="003559B6">
        <w:tc>
          <w:tcPr>
            <w:tcW w:w="4320" w:type="dxa"/>
            <w:shd w:val="clear" w:color="auto" w:fill="F2F2F2" w:themeFill="background1" w:themeFillShade="F2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Ренат (</w:t>
            </w:r>
            <w:proofErr w:type="spellStart"/>
            <w:r w:rsidRPr="004B5CD4">
              <w:rPr>
                <w:rFonts w:ascii="Arial" w:hAnsi="Arial" w:cs="Arial"/>
              </w:rPr>
              <w:t>joleneka</w:t>
            </w:r>
            <w:proofErr w:type="spellEnd"/>
            <w:r w:rsidRPr="004B5CD4">
              <w:rPr>
                <w:rFonts w:ascii="Arial" w:hAnsi="Arial" w:cs="Arial"/>
                <w:lang w:val="ru-RU"/>
              </w:rPr>
              <w:t>)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7F3A74" w:rsidRPr="004B5CD4" w:rsidRDefault="003559B6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Играл роль «Заказчик»</w:t>
            </w:r>
          </w:p>
        </w:tc>
      </w:tr>
    </w:tbl>
    <w:p w:rsidR="00BD00CC" w:rsidRPr="004B5CD4" w:rsidRDefault="00BD00CC" w:rsidP="003559B6">
      <w:pPr>
        <w:pStyle w:val="Heading2"/>
        <w:rPr>
          <w:rFonts w:ascii="Arial" w:hAnsi="Arial" w:cs="Arial"/>
          <w:lang w:val="ru-RU"/>
        </w:rPr>
      </w:pPr>
    </w:p>
    <w:p w:rsidR="003559B6" w:rsidRPr="004B5CD4" w:rsidRDefault="003559B6" w:rsidP="003559B6">
      <w:pPr>
        <w:pStyle w:val="Heading2"/>
        <w:rPr>
          <w:rFonts w:ascii="Arial" w:hAnsi="Arial" w:cs="Arial"/>
        </w:rPr>
      </w:pPr>
      <w:r w:rsidRPr="004B5CD4">
        <w:rPr>
          <w:rFonts w:ascii="Arial" w:hAnsi="Arial" w:cs="Arial"/>
          <w:lang w:val="ru-RU"/>
        </w:rPr>
        <w:t>Обсуждаемые</w:t>
      </w:r>
      <w:r w:rsidRPr="004B5CD4">
        <w:rPr>
          <w:rFonts w:ascii="Arial" w:hAnsi="Arial" w:cs="Arial"/>
        </w:rPr>
        <w:t xml:space="preserve"> User Story: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559B6" w:rsidRPr="004B5CD4" w:rsidTr="003559B6">
        <w:tc>
          <w:tcPr>
            <w:tcW w:w="4320" w:type="dxa"/>
            <w:shd w:val="clear" w:color="auto" w:fill="DBE5F1" w:themeFill="accent1" w:themeFillTint="33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ID</w:t>
            </w:r>
          </w:p>
        </w:tc>
        <w:tc>
          <w:tcPr>
            <w:tcW w:w="4320" w:type="dxa"/>
            <w:shd w:val="clear" w:color="auto" w:fill="DBE5F1" w:themeFill="accent1" w:themeFillTint="33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Название</w:t>
            </w:r>
          </w:p>
        </w:tc>
      </w:tr>
      <w:tr w:rsidR="003559B6" w:rsidRPr="004B5CD4" w:rsidTr="002C6F9D">
        <w:tc>
          <w:tcPr>
            <w:tcW w:w="432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US-SRS-MANAGER-001</w:t>
            </w:r>
          </w:p>
        </w:tc>
        <w:tc>
          <w:tcPr>
            <w:tcW w:w="432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Редактировать расписание мастеров</w:t>
            </w:r>
          </w:p>
        </w:tc>
      </w:tr>
      <w:tr w:rsidR="003559B6" w:rsidRPr="004B5CD4" w:rsidTr="003559B6">
        <w:tc>
          <w:tcPr>
            <w:tcW w:w="432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Анализировать отзывы клиентов</w:t>
            </w:r>
          </w:p>
        </w:tc>
      </w:tr>
      <w:tr w:rsidR="003559B6" w:rsidRPr="004B5CD4" w:rsidTr="002C6F9D">
        <w:tc>
          <w:tcPr>
            <w:tcW w:w="432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US-SRS-CLIENT-001</w:t>
            </w:r>
          </w:p>
        </w:tc>
        <w:tc>
          <w:tcPr>
            <w:tcW w:w="432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Просматривать перечень доступных услуг</w:t>
            </w:r>
          </w:p>
        </w:tc>
      </w:tr>
      <w:tr w:rsidR="003559B6" w:rsidRPr="004B5CD4" w:rsidTr="003559B6">
        <w:tc>
          <w:tcPr>
            <w:tcW w:w="432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US-SRS-CLIENT-002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Получать напоминание о записи</w:t>
            </w:r>
          </w:p>
        </w:tc>
      </w:tr>
      <w:tr w:rsidR="003559B6" w:rsidRPr="004B5CD4" w:rsidTr="002C6F9D">
        <w:tc>
          <w:tcPr>
            <w:tcW w:w="432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US-SRS-MASTER-001</w:t>
            </w:r>
          </w:p>
        </w:tc>
        <w:tc>
          <w:tcPr>
            <w:tcW w:w="432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Просматривать свое расписание</w:t>
            </w:r>
          </w:p>
        </w:tc>
      </w:tr>
      <w:tr w:rsidR="003559B6" w:rsidRPr="00A32FA5" w:rsidTr="003559B6">
        <w:tc>
          <w:tcPr>
            <w:tcW w:w="432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US-SRS-MASTER-002</w:t>
            </w:r>
          </w:p>
        </w:tc>
        <w:tc>
          <w:tcPr>
            <w:tcW w:w="432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Видеть отзывы о своей работе</w:t>
            </w:r>
          </w:p>
        </w:tc>
      </w:tr>
    </w:tbl>
    <w:p w:rsidR="00BD00CC" w:rsidRPr="004B5CD4" w:rsidRDefault="00BD00CC">
      <w:pPr>
        <w:rPr>
          <w:rFonts w:ascii="Arial" w:hAnsi="Arial" w:cs="Arial"/>
          <w:lang w:val="ru-RU"/>
        </w:rPr>
      </w:pPr>
    </w:p>
    <w:p w:rsidR="00BD00CC" w:rsidRPr="004B5CD4" w:rsidRDefault="00BD00CC" w:rsidP="00BD00CC">
      <w:pPr>
        <w:rPr>
          <w:rFonts w:ascii="Arial" w:hAnsi="Arial" w:cs="Arial"/>
          <w:lang w:val="ru-RU"/>
        </w:rPr>
      </w:pPr>
      <w:r w:rsidRPr="004B5CD4">
        <w:rPr>
          <w:rFonts w:ascii="Arial" w:hAnsi="Arial" w:cs="Arial"/>
          <w:lang w:val="ru-RU"/>
        </w:rPr>
        <w:br w:type="page"/>
      </w:r>
    </w:p>
    <w:p w:rsidR="003559B6" w:rsidRPr="004B5CD4" w:rsidRDefault="003559B6" w:rsidP="003559B6">
      <w:pPr>
        <w:pStyle w:val="Heading2"/>
        <w:rPr>
          <w:rFonts w:ascii="Arial" w:hAnsi="Arial" w:cs="Arial"/>
        </w:rPr>
      </w:pPr>
      <w:r w:rsidRPr="004B5CD4">
        <w:rPr>
          <w:rFonts w:ascii="Arial" w:hAnsi="Arial" w:cs="Arial"/>
          <w:lang w:val="ru-RU"/>
        </w:rPr>
        <w:lastRenderedPageBreak/>
        <w:t>Проверка</w:t>
      </w:r>
      <w:r w:rsidRPr="004B5CD4">
        <w:rPr>
          <w:rFonts w:ascii="Arial" w:hAnsi="Arial" w:cs="Arial"/>
        </w:rPr>
        <w:t xml:space="preserve"> </w:t>
      </w:r>
      <w:r w:rsidRPr="004B5CD4">
        <w:rPr>
          <w:rFonts w:ascii="Arial" w:hAnsi="Arial" w:cs="Arial"/>
          <w:lang w:val="ru-RU"/>
        </w:rPr>
        <w:t>условий</w:t>
      </w:r>
      <w:r w:rsidRPr="004B5CD4">
        <w:rPr>
          <w:rFonts w:ascii="Arial" w:hAnsi="Arial" w:cs="Arial"/>
        </w:rPr>
        <w:t xml:space="preserve"> 3С (Card, Conversation, Confirmation):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559B6" w:rsidRPr="004B5CD4" w:rsidTr="003559B6">
        <w:tc>
          <w:tcPr>
            <w:tcW w:w="2160" w:type="dxa"/>
            <w:shd w:val="clear" w:color="auto" w:fill="DBE5F1" w:themeFill="accent1" w:themeFillTint="33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 ID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Card (</w:t>
            </w:r>
            <w:r w:rsidRPr="004B5CD4">
              <w:rPr>
                <w:rFonts w:ascii="Arial" w:hAnsi="Arial" w:cs="Arial"/>
                <w:lang w:val="ru-RU"/>
              </w:rPr>
              <w:t>компактность</w:t>
            </w:r>
            <w:r w:rsidRPr="004B5CD4">
              <w:rPr>
                <w:rFonts w:ascii="Arial" w:hAnsi="Arial" w:cs="Arial"/>
              </w:rPr>
              <w:t>)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Conversation (</w:t>
            </w:r>
            <w:r w:rsidRPr="004B5CD4">
              <w:rPr>
                <w:rFonts w:ascii="Arial" w:hAnsi="Arial" w:cs="Arial"/>
                <w:lang w:val="ru-RU"/>
              </w:rPr>
              <w:t>обсуждение</w:t>
            </w:r>
            <w:r w:rsidRPr="004B5CD4">
              <w:rPr>
                <w:rFonts w:ascii="Arial" w:hAnsi="Arial" w:cs="Arial"/>
              </w:rPr>
              <w:t>)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Confirmation (</w:t>
            </w:r>
            <w:r w:rsidRPr="004B5CD4">
              <w:rPr>
                <w:rFonts w:ascii="Arial" w:hAnsi="Arial" w:cs="Arial"/>
                <w:lang w:val="ru-RU"/>
              </w:rPr>
              <w:t>согласовано</w:t>
            </w:r>
            <w:r w:rsidRPr="004B5CD4">
              <w:rPr>
                <w:rFonts w:ascii="Arial" w:hAnsi="Arial" w:cs="Arial"/>
              </w:rPr>
              <w:t>?)</w:t>
            </w:r>
          </w:p>
        </w:tc>
      </w:tr>
      <w:tr w:rsidR="003559B6" w:rsidRPr="004B5CD4" w:rsidTr="002C6F9D"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US-SRS-MANAGER-001</w:t>
            </w:r>
          </w:p>
        </w:tc>
        <w:tc>
          <w:tcPr>
            <w:tcW w:w="2160" w:type="dxa"/>
          </w:tcPr>
          <w:p w:rsidR="003559B6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 xml:space="preserve">Обсуждали: важность предупреждений при изменении слотов. </w:t>
            </w:r>
          </w:p>
        </w:tc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Да, согласовано после обсуждения.</w:t>
            </w:r>
          </w:p>
        </w:tc>
      </w:tr>
      <w:tr w:rsidR="003559B6" w:rsidRPr="00A32FA5" w:rsidTr="00BD00CC"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US-SRS-MANAGER-002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Заказчик уточнил необходимость фильтрации по дате</w:t>
            </w:r>
            <w:r w:rsidR="00BD00CC" w:rsidRPr="004B5CD4">
              <w:rPr>
                <w:rFonts w:ascii="Arial" w:hAnsi="Arial" w:cs="Arial"/>
                <w:lang w:val="ru-RU"/>
              </w:rPr>
              <w:t>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Да, с договорённостью о фильтре по дате.</w:t>
            </w:r>
          </w:p>
        </w:tc>
      </w:tr>
      <w:tr w:rsidR="003559B6" w:rsidRPr="004B5CD4" w:rsidTr="002C6F9D"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US-SRS-CLIENT-001</w:t>
            </w:r>
          </w:p>
        </w:tc>
        <w:tc>
          <w:tcPr>
            <w:tcW w:w="2160" w:type="dxa"/>
          </w:tcPr>
          <w:p w:rsidR="003559B6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Пользователь предложил добавить рейтинг услуг, заказчик решил отложить.</w:t>
            </w:r>
          </w:p>
        </w:tc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 xml:space="preserve">Да, после </w:t>
            </w:r>
            <w:r w:rsidR="00BD00CC" w:rsidRPr="004B5CD4">
              <w:rPr>
                <w:rFonts w:ascii="Arial" w:hAnsi="Arial" w:cs="Arial"/>
              </w:rPr>
              <w:t>MVP.</w:t>
            </w:r>
          </w:p>
        </w:tc>
      </w:tr>
      <w:tr w:rsidR="003559B6" w:rsidRPr="00A32FA5" w:rsidTr="00BD00CC"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US-SRS-CLIENT-002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Разработчик предложил подтверждение получения уведомлений, заказчик отказался.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Да, с учётом отклонения предложения.</w:t>
            </w:r>
          </w:p>
        </w:tc>
      </w:tr>
      <w:tr w:rsidR="003559B6" w:rsidRPr="00A32FA5" w:rsidTr="002C6F9D"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US-SRS-MASTER-001</w:t>
            </w:r>
          </w:p>
        </w:tc>
        <w:tc>
          <w:tcPr>
            <w:tcW w:w="2160" w:type="dxa"/>
          </w:tcPr>
          <w:p w:rsidR="003559B6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Разработчик предложил добавить статусы записей, заказчик согласился с ограниченным списком.</w:t>
            </w:r>
          </w:p>
        </w:tc>
        <w:tc>
          <w:tcPr>
            <w:tcW w:w="2160" w:type="dxa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Да, после уточнения набора статусов.</w:t>
            </w:r>
          </w:p>
        </w:tc>
      </w:tr>
      <w:tr w:rsidR="003559B6" w:rsidRPr="004B5CD4" w:rsidTr="00BD00CC"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US-SRS-MASTER-002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  <w:lang w:val="ru-RU"/>
              </w:rPr>
              <w:t>+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3559B6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Пользователь предложил добавить возможность ответа мастера на отзыв, заказчик отложил.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559B6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 xml:space="preserve">Да, после </w:t>
            </w:r>
            <w:r w:rsidRPr="004B5CD4">
              <w:rPr>
                <w:rFonts w:ascii="Arial" w:hAnsi="Arial" w:cs="Arial"/>
              </w:rPr>
              <w:t>MVP.</w:t>
            </w:r>
          </w:p>
        </w:tc>
      </w:tr>
    </w:tbl>
    <w:p w:rsidR="00BD00CC" w:rsidRPr="004B5CD4" w:rsidRDefault="00BD00CC" w:rsidP="00BD00CC">
      <w:pPr>
        <w:pStyle w:val="Heading2"/>
        <w:rPr>
          <w:rFonts w:ascii="Arial" w:hAnsi="Arial" w:cs="Arial"/>
          <w:lang w:val="ru-RU"/>
        </w:rPr>
      </w:pPr>
      <w:r w:rsidRPr="004B5CD4">
        <w:rPr>
          <w:rFonts w:ascii="Arial" w:hAnsi="Arial" w:cs="Arial"/>
          <w:lang w:val="ru-RU"/>
        </w:rPr>
        <w:lastRenderedPageBreak/>
        <w:t xml:space="preserve">Проверка </w:t>
      </w:r>
      <w:r w:rsidRPr="004B5CD4">
        <w:rPr>
          <w:rFonts w:ascii="Arial" w:hAnsi="Arial" w:cs="Arial"/>
        </w:rPr>
        <w:t>INVEST</w:t>
      </w:r>
      <w:r w:rsidRPr="004B5CD4">
        <w:rPr>
          <w:rFonts w:ascii="Arial" w:hAnsi="Arial" w:cs="Arial"/>
          <w:lang w:val="ru-RU"/>
        </w:rPr>
        <w:t xml:space="preserve"> (для каждой </w:t>
      </w:r>
      <w:r w:rsidRPr="004B5CD4">
        <w:rPr>
          <w:rFonts w:ascii="Arial" w:hAnsi="Arial" w:cs="Arial"/>
        </w:rPr>
        <w:t>US</w:t>
      </w:r>
      <w:r w:rsidRPr="004B5CD4">
        <w:rPr>
          <w:rFonts w:ascii="Arial" w:hAnsi="Arial" w:cs="Arial"/>
          <w:lang w:val="ru-RU"/>
        </w:rPr>
        <w:t>):</w:t>
      </w:r>
    </w:p>
    <w:tbl>
      <w:tblPr>
        <w:tblW w:w="8755" w:type="dxa"/>
        <w:tblLook w:val="04A0" w:firstRow="1" w:lastRow="0" w:firstColumn="1" w:lastColumn="0" w:noHBand="0" w:noVBand="1"/>
      </w:tblPr>
      <w:tblGrid>
        <w:gridCol w:w="1598"/>
        <w:gridCol w:w="1939"/>
        <w:gridCol w:w="2123"/>
        <w:gridCol w:w="3095"/>
      </w:tblGrid>
      <w:tr w:rsidR="00BD00CC" w:rsidRPr="004B5CD4" w:rsidTr="00A32FA5">
        <w:tc>
          <w:tcPr>
            <w:tcW w:w="1601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 ID</w:t>
            </w:r>
          </w:p>
        </w:tc>
        <w:tc>
          <w:tcPr>
            <w:tcW w:w="1910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Independent (</w:t>
            </w:r>
            <w:r w:rsidRPr="004B5CD4">
              <w:rPr>
                <w:rFonts w:ascii="Arial" w:hAnsi="Arial" w:cs="Arial"/>
                <w:lang w:val="ru-RU"/>
              </w:rPr>
              <w:t>Независимость</w:t>
            </w:r>
            <w:r w:rsidRPr="004B5CD4">
              <w:rPr>
                <w:rFonts w:ascii="Arial" w:hAnsi="Arial" w:cs="Arial"/>
              </w:rPr>
              <w:t>)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Negotiable (</w:t>
            </w:r>
            <w:proofErr w:type="spellStart"/>
            <w:r w:rsidRPr="004B5CD4">
              <w:rPr>
                <w:rFonts w:ascii="Arial" w:hAnsi="Arial" w:cs="Arial"/>
                <w:lang w:val="ru-RU"/>
              </w:rPr>
              <w:t>обсуждаемость</w:t>
            </w:r>
            <w:proofErr w:type="spellEnd"/>
            <w:r w:rsidRPr="004B5CD4">
              <w:rPr>
                <w:rFonts w:ascii="Arial" w:hAnsi="Arial" w:cs="Arial"/>
              </w:rPr>
              <w:t>)</w:t>
            </w:r>
          </w:p>
        </w:tc>
        <w:tc>
          <w:tcPr>
            <w:tcW w:w="3118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Valuable (</w:t>
            </w:r>
            <w:r w:rsidRPr="004B5CD4">
              <w:rPr>
                <w:rFonts w:ascii="Arial" w:hAnsi="Arial" w:cs="Arial"/>
                <w:lang w:val="ru-RU"/>
              </w:rPr>
              <w:t>Ценность</w:t>
            </w:r>
            <w:r w:rsidRPr="004B5CD4">
              <w:rPr>
                <w:rFonts w:ascii="Arial" w:hAnsi="Arial" w:cs="Arial"/>
              </w:rPr>
              <w:t>)</w:t>
            </w:r>
          </w:p>
        </w:tc>
      </w:tr>
      <w:tr w:rsidR="00BD00CC" w:rsidRPr="00A32FA5" w:rsidTr="004B5CD4">
        <w:tc>
          <w:tcPr>
            <w:tcW w:w="1601" w:type="dxa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US-SRS-MANAGER-001</w:t>
            </w:r>
          </w:p>
        </w:tc>
        <w:tc>
          <w:tcPr>
            <w:tcW w:w="1910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</w:rPr>
              <w:t>Д</w:t>
            </w:r>
            <w:r w:rsidR="004B5CD4" w:rsidRPr="004B5CD4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2126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 xml:space="preserve">Обсуждена: </w:t>
            </w:r>
            <w:r w:rsidR="004B5CD4" w:rsidRPr="004B5CD4">
              <w:rPr>
                <w:rFonts w:ascii="Arial" w:hAnsi="Arial" w:cs="Arial"/>
                <w:lang w:val="ru-RU"/>
              </w:rPr>
              <w:t>обсуждали различные варианты уведомления</w:t>
            </w:r>
          </w:p>
        </w:tc>
        <w:tc>
          <w:tcPr>
            <w:tcW w:w="3118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Да: актуальность расписания снижает недовольство клиентов</w:t>
            </w:r>
          </w:p>
        </w:tc>
      </w:tr>
      <w:tr w:rsidR="00BD00CC" w:rsidRPr="00A32FA5" w:rsidTr="00A32FA5">
        <w:tc>
          <w:tcPr>
            <w:tcW w:w="1601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BD00CC" w:rsidRPr="004B5CD4" w:rsidRDefault="004B5CD4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Д</w:t>
            </w:r>
            <w:r w:rsidRPr="004B5CD4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Обсуждена: выбрано добавление фильтра по дате, отложен фильтр по мастеру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Да: позволяет быстро реагировать на негативные оценки</w:t>
            </w:r>
          </w:p>
        </w:tc>
      </w:tr>
      <w:tr w:rsidR="00BD00CC" w:rsidRPr="00A32FA5" w:rsidTr="004B5CD4">
        <w:tc>
          <w:tcPr>
            <w:tcW w:w="1601" w:type="dxa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US-SRS-CLIENT-001</w:t>
            </w:r>
          </w:p>
        </w:tc>
        <w:tc>
          <w:tcPr>
            <w:tcW w:w="1910" w:type="dxa"/>
          </w:tcPr>
          <w:p w:rsidR="00BD00CC" w:rsidRPr="004B5CD4" w:rsidRDefault="004B5CD4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Д</w:t>
            </w:r>
            <w:r w:rsidRPr="004B5CD4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2126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Обсуждена: обсуждался рейтинг услуг, отложено на будущие этапы</w:t>
            </w:r>
          </w:p>
        </w:tc>
        <w:tc>
          <w:tcPr>
            <w:tcW w:w="3118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Да: клиент может заранее выбрать подходящую услугу</w:t>
            </w:r>
          </w:p>
        </w:tc>
      </w:tr>
      <w:tr w:rsidR="00BD00CC" w:rsidRPr="00A32FA5" w:rsidTr="00A32FA5">
        <w:tc>
          <w:tcPr>
            <w:tcW w:w="1601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US-SRS-CLIENT-002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BD00CC" w:rsidRPr="004B5CD4" w:rsidRDefault="004B5CD4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Д</w:t>
            </w:r>
            <w:r w:rsidRPr="004B5CD4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Обсуждена: предложение о подтверждении получения уведомления отклонено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Да: напоминания уменьшают количество пропущенных записей</w:t>
            </w:r>
          </w:p>
        </w:tc>
      </w:tr>
      <w:tr w:rsidR="00BD00CC" w:rsidRPr="00A32FA5" w:rsidTr="004B5CD4">
        <w:tc>
          <w:tcPr>
            <w:tcW w:w="1601" w:type="dxa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US-SRS-MASTER-001</w:t>
            </w:r>
          </w:p>
        </w:tc>
        <w:tc>
          <w:tcPr>
            <w:tcW w:w="1910" w:type="dxa"/>
          </w:tcPr>
          <w:p w:rsidR="00BD00CC" w:rsidRPr="004B5CD4" w:rsidRDefault="004B5CD4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Д</w:t>
            </w:r>
            <w:r w:rsidRPr="004B5CD4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2126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Обсуждена: предложен и согласован ограниченный список статусов записей</w:t>
            </w:r>
          </w:p>
        </w:tc>
        <w:tc>
          <w:tcPr>
            <w:tcW w:w="3118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Да: мастер чётко понимает, кого и когда обслужить</w:t>
            </w:r>
          </w:p>
        </w:tc>
      </w:tr>
      <w:tr w:rsidR="00BD00CC" w:rsidRPr="00A32FA5" w:rsidTr="00A32FA5">
        <w:tc>
          <w:tcPr>
            <w:tcW w:w="1601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US-SRS-MASTER-002</w:t>
            </w:r>
          </w:p>
        </w:tc>
        <w:tc>
          <w:tcPr>
            <w:tcW w:w="1910" w:type="dxa"/>
            <w:shd w:val="clear" w:color="auto" w:fill="F2F2F2" w:themeFill="background1" w:themeFillShade="F2"/>
          </w:tcPr>
          <w:p w:rsidR="00BD00CC" w:rsidRPr="004B5CD4" w:rsidRDefault="004B5CD4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Д</w:t>
            </w:r>
            <w:r w:rsidRPr="004B5CD4">
              <w:rPr>
                <w:rFonts w:ascii="Arial" w:hAnsi="Arial" w:cs="Arial"/>
                <w:lang w:val="ru-RU"/>
              </w:rPr>
              <w:t>а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Обсуждена: предложена, но не согласована возможность ответа на отзывы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Да: помогает мастеру улучшать качество услуг</w:t>
            </w:r>
          </w:p>
        </w:tc>
      </w:tr>
    </w:tbl>
    <w:p w:rsidR="00BD00CC" w:rsidRPr="004B5CD4" w:rsidRDefault="00BD00CC" w:rsidP="00BD00CC">
      <w:pPr>
        <w:pStyle w:val="Heading2"/>
        <w:rPr>
          <w:rFonts w:ascii="Arial" w:hAnsi="Arial" w:cs="Arial"/>
          <w:lang w:val="ru-RU"/>
        </w:rPr>
      </w:pPr>
      <w:r w:rsidRPr="004B5CD4">
        <w:rPr>
          <w:rFonts w:ascii="Arial" w:hAnsi="Arial" w:cs="Arial"/>
          <w:lang w:val="ru-RU"/>
        </w:rPr>
        <w:lastRenderedPageBreak/>
        <w:t xml:space="preserve">Изменения, внесённые в </w:t>
      </w:r>
      <w:r w:rsidRPr="004B5CD4">
        <w:rPr>
          <w:rFonts w:ascii="Arial" w:hAnsi="Arial" w:cs="Arial"/>
        </w:rPr>
        <w:t>User</w:t>
      </w:r>
      <w:r w:rsidRPr="004B5CD4">
        <w:rPr>
          <w:rFonts w:ascii="Arial" w:hAnsi="Arial" w:cs="Arial"/>
          <w:lang w:val="ru-RU"/>
        </w:rPr>
        <w:t xml:space="preserve"> </w:t>
      </w:r>
      <w:r w:rsidRPr="004B5CD4">
        <w:rPr>
          <w:rFonts w:ascii="Arial" w:hAnsi="Arial" w:cs="Arial"/>
        </w:rPr>
        <w:t>Story</w:t>
      </w:r>
      <w:r w:rsidRPr="004B5CD4">
        <w:rPr>
          <w:rFonts w:ascii="Arial" w:hAnsi="Arial" w:cs="Arial"/>
          <w:lang w:val="ru-RU"/>
        </w:rPr>
        <w:t xml:space="preserve"> по итогам обсуждения: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BD00CC" w:rsidRPr="004B5CD4" w:rsidTr="002C6F9D">
        <w:tc>
          <w:tcPr>
            <w:tcW w:w="2160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ID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Было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Стало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Причина изменения</w:t>
            </w:r>
          </w:p>
        </w:tc>
      </w:tr>
      <w:tr w:rsidR="00BD00CC" w:rsidRPr="00A32FA5" w:rsidTr="002C6F9D">
        <w:tc>
          <w:tcPr>
            <w:tcW w:w="2160" w:type="dxa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US-SRS-MANAGER-002</w:t>
            </w:r>
          </w:p>
        </w:tc>
        <w:tc>
          <w:tcPr>
            <w:tcW w:w="2160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Отзывы клиентов, без фильтрации</w:t>
            </w:r>
          </w:p>
        </w:tc>
        <w:tc>
          <w:tcPr>
            <w:tcW w:w="2160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Добавлено: фильтр по дате</w:t>
            </w:r>
          </w:p>
        </w:tc>
        <w:tc>
          <w:tcPr>
            <w:tcW w:w="2160" w:type="dxa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Повысило удобство анализа и полноту картины</w:t>
            </w:r>
          </w:p>
        </w:tc>
      </w:tr>
      <w:tr w:rsidR="00BD00CC" w:rsidRPr="004B5CD4" w:rsidTr="002C6F9D">
        <w:tc>
          <w:tcPr>
            <w:tcW w:w="2160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</w:rPr>
            </w:pPr>
            <w:r w:rsidRPr="004B5CD4">
              <w:rPr>
                <w:rFonts w:ascii="Arial" w:hAnsi="Arial" w:cs="Arial"/>
              </w:rPr>
              <w:t>US-SRS-MASTER-001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Просто расписание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Добавить отображение статуса записей ("ожидает", "выполнено")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D00CC" w:rsidRPr="004B5CD4" w:rsidRDefault="00BD00CC" w:rsidP="002C6F9D">
            <w:pPr>
              <w:rPr>
                <w:rFonts w:ascii="Arial" w:hAnsi="Arial" w:cs="Arial"/>
                <w:lang w:val="ru-RU"/>
              </w:rPr>
            </w:pPr>
            <w:r w:rsidRPr="004B5CD4">
              <w:rPr>
                <w:rFonts w:ascii="Arial" w:hAnsi="Arial" w:cs="Arial"/>
                <w:lang w:val="ru-RU"/>
              </w:rPr>
              <w:t>Улучшает информативность расписания</w:t>
            </w:r>
          </w:p>
        </w:tc>
      </w:tr>
    </w:tbl>
    <w:p w:rsidR="00BD00CC" w:rsidRPr="004B5CD4" w:rsidRDefault="00BD00CC" w:rsidP="00BD00CC">
      <w:pPr>
        <w:rPr>
          <w:rFonts w:ascii="Arial" w:hAnsi="Arial" w:cs="Arial"/>
        </w:rPr>
      </w:pPr>
    </w:p>
    <w:p w:rsidR="003559B6" w:rsidRPr="004B5CD4" w:rsidRDefault="003559B6" w:rsidP="003559B6">
      <w:pPr>
        <w:rPr>
          <w:rFonts w:ascii="Arial" w:hAnsi="Arial" w:cs="Arial"/>
          <w:lang w:val="ru-RU"/>
        </w:rPr>
      </w:pPr>
    </w:p>
    <w:p w:rsidR="003559B6" w:rsidRPr="004B5CD4" w:rsidRDefault="003559B6">
      <w:pPr>
        <w:rPr>
          <w:rFonts w:ascii="Arial" w:hAnsi="Arial" w:cs="Arial"/>
          <w:lang w:val="ru-RU"/>
        </w:rPr>
      </w:pPr>
    </w:p>
    <w:p w:rsidR="003559B6" w:rsidRPr="004B5CD4" w:rsidRDefault="003559B6">
      <w:pPr>
        <w:rPr>
          <w:rFonts w:ascii="Arial" w:hAnsi="Arial" w:cs="Arial"/>
          <w:lang w:val="ru-RU"/>
        </w:rPr>
      </w:pPr>
    </w:p>
    <w:sectPr w:rsidR="003559B6" w:rsidRPr="004B5C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4879802">
    <w:abstractNumId w:val="8"/>
  </w:num>
  <w:num w:numId="2" w16cid:durableId="1090738432">
    <w:abstractNumId w:val="6"/>
  </w:num>
  <w:num w:numId="3" w16cid:durableId="2053379541">
    <w:abstractNumId w:val="5"/>
  </w:num>
  <w:num w:numId="4" w16cid:durableId="257759353">
    <w:abstractNumId w:val="4"/>
  </w:num>
  <w:num w:numId="5" w16cid:durableId="1470324176">
    <w:abstractNumId w:val="7"/>
  </w:num>
  <w:num w:numId="6" w16cid:durableId="1611282222">
    <w:abstractNumId w:val="3"/>
  </w:num>
  <w:num w:numId="7" w16cid:durableId="733044077">
    <w:abstractNumId w:val="2"/>
  </w:num>
  <w:num w:numId="8" w16cid:durableId="2111779925">
    <w:abstractNumId w:val="1"/>
  </w:num>
  <w:num w:numId="9" w16cid:durableId="488595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559B6"/>
    <w:rsid w:val="004B5CD4"/>
    <w:rsid w:val="007F3A74"/>
    <w:rsid w:val="008A6FA3"/>
    <w:rsid w:val="00A32FA5"/>
    <w:rsid w:val="00AA1D8D"/>
    <w:rsid w:val="00B47730"/>
    <w:rsid w:val="00BD00C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efaultImageDpi w14:val="300"/>
  <w15:docId w15:val="{DF2D0BBE-7F7A-F947-9F57-115AB112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3</cp:revision>
  <dcterms:created xsi:type="dcterms:W3CDTF">2025-04-26T19:25:00Z</dcterms:created>
  <dcterms:modified xsi:type="dcterms:W3CDTF">2025-04-26T19:27:00Z</dcterms:modified>
  <cp:category/>
</cp:coreProperties>
</file>